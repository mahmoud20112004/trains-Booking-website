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0E22" w14:textId="77777777" w:rsidR="00997EB3" w:rsidRDefault="00DB2E11">
      <w:pPr>
        <w:pStyle w:val="Heading1"/>
      </w:pPr>
      <w:r>
        <w:t>1. Project Overview</w:t>
      </w:r>
    </w:p>
    <w:p w14:paraId="1DDD0831" w14:textId="77777777" w:rsidR="00997EB3" w:rsidRDefault="00DB2E11">
      <w:r w:rsidRPr="00714621">
        <w:rPr>
          <w:sz w:val="24"/>
          <w:szCs w:val="24"/>
        </w:rPr>
        <w:t>The goal of this project is to develop an onlin</w:t>
      </w:r>
      <w:r w:rsidR="00714621" w:rsidRPr="00714621">
        <w:rPr>
          <w:sz w:val="24"/>
          <w:szCs w:val="24"/>
        </w:rPr>
        <w:t>e platform (website</w:t>
      </w:r>
      <w:r w:rsidRPr="00714621">
        <w:rPr>
          <w:sz w:val="24"/>
          <w:szCs w:val="24"/>
        </w:rPr>
        <w:t>) that allows users to search, reserve, and pay for train tickets digitally. The platform will be user-friendly, secure, and accessible from any device</w:t>
      </w:r>
      <w:r w:rsidR="00714621">
        <w:t xml:space="preserve"> </w:t>
      </w:r>
      <w:r>
        <w:t>.</w:t>
      </w:r>
    </w:p>
    <w:p w14:paraId="43901179" w14:textId="77777777" w:rsidR="00997EB3" w:rsidRDefault="00E21699">
      <w:pPr>
        <w:pStyle w:val="Heading1"/>
      </w:pPr>
      <w:r>
        <w:t>2</w:t>
      </w:r>
      <w:r w:rsidR="00DB2E11">
        <w:t>. Technical Feasibility</w:t>
      </w:r>
    </w:p>
    <w:p w14:paraId="08FB285A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Frontend (Website): React.js</w:t>
      </w:r>
    </w:p>
    <w:p w14:paraId="2647AC8F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Backend: Node.js or Django</w:t>
      </w:r>
    </w:p>
    <w:p w14:paraId="26B3B5B4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Database: PostgreSQL or MySQL</w:t>
      </w:r>
    </w:p>
    <w:p w14:paraId="574E865E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Payment Integration: APIs for Fawry, Paymob, Visa/MasterCard</w:t>
      </w:r>
    </w:p>
    <w:p w14:paraId="7A85A507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Railway Integration: Official API to fetch schedules, availability, and confirm bookings</w:t>
      </w:r>
    </w:p>
    <w:p w14:paraId="7418F86C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Hosting: Cloud servers (AWS or DigitalOcean)</w:t>
      </w:r>
    </w:p>
    <w:p w14:paraId="7CFF433D" w14:textId="77777777" w:rsidR="00997EB3" w:rsidRDefault="00DB2E11">
      <w:r w:rsidRPr="00714621">
        <w:rPr>
          <w:sz w:val="24"/>
          <w:szCs w:val="24"/>
        </w:rPr>
        <w:t>- Security: SSL encryption, secure login (OTP), and protection from cyber attacks</w:t>
      </w:r>
    </w:p>
    <w:p w14:paraId="67C36CAD" w14:textId="77777777" w:rsidR="00997EB3" w:rsidRDefault="00E21699">
      <w:pPr>
        <w:pStyle w:val="Heading1"/>
      </w:pPr>
      <w:r>
        <w:t>3</w:t>
      </w:r>
      <w:r w:rsidR="00DB2E11">
        <w:t>. Operational Feasibility</w:t>
      </w:r>
    </w:p>
    <w:p w14:paraId="4F2D09E1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Team Requirements:</w:t>
      </w:r>
    </w:p>
    <w:p w14:paraId="0DE0DF33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 xml:space="preserve">  - Project Manager</w:t>
      </w:r>
      <w:r w:rsidRPr="00714621">
        <w:rPr>
          <w:sz w:val="24"/>
          <w:szCs w:val="24"/>
        </w:rPr>
        <w:br/>
        <w:t xml:space="preserve">  - Frontend &amp; Backend Developers</w:t>
      </w:r>
      <w:r w:rsidRPr="00714621">
        <w:rPr>
          <w:sz w:val="24"/>
          <w:szCs w:val="24"/>
        </w:rPr>
        <w:br/>
        <w:t xml:space="preserve">  - UI/UX Designer</w:t>
      </w:r>
      <w:r w:rsidRPr="00714621">
        <w:rPr>
          <w:sz w:val="24"/>
          <w:szCs w:val="24"/>
        </w:rPr>
        <w:br/>
        <w:t xml:space="preserve">  - Customer Support Staff</w:t>
      </w:r>
    </w:p>
    <w:p w14:paraId="06DF4E92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Customer Service: Chatbot or live support, email support for issues</w:t>
      </w:r>
    </w:p>
    <w:p w14:paraId="3FD5DC81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Maintenance: Regular updates, server monitoring, bug fixing</w:t>
      </w:r>
    </w:p>
    <w:p w14:paraId="0A7913D0" w14:textId="77777777" w:rsidR="00997EB3" w:rsidRDefault="00E21699">
      <w:pPr>
        <w:pStyle w:val="Heading1"/>
      </w:pPr>
      <w:r>
        <w:t>4</w:t>
      </w:r>
      <w:r w:rsidR="00DB2E11">
        <w:t>. Economic Feasibility</w:t>
      </w:r>
    </w:p>
    <w:p w14:paraId="61F9C8F5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Estimated Costs: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97EB3" w:rsidRPr="00714621" w14:paraId="15A421B5" w14:textId="77777777">
        <w:tc>
          <w:tcPr>
            <w:tcW w:w="4320" w:type="dxa"/>
          </w:tcPr>
          <w:p w14:paraId="469F5A43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lastRenderedPageBreak/>
              <w:t>Item</w:t>
            </w:r>
          </w:p>
        </w:tc>
        <w:tc>
          <w:tcPr>
            <w:tcW w:w="4320" w:type="dxa"/>
          </w:tcPr>
          <w:p w14:paraId="6A568E76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Cost</w:t>
            </w:r>
          </w:p>
        </w:tc>
      </w:tr>
      <w:tr w:rsidR="00997EB3" w:rsidRPr="00714621" w14:paraId="497AC53F" w14:textId="77777777">
        <w:tc>
          <w:tcPr>
            <w:tcW w:w="4320" w:type="dxa"/>
          </w:tcPr>
          <w:p w14:paraId="54ADD240" w14:textId="77777777" w:rsidR="00997EB3" w:rsidRPr="00714621" w:rsidRDefault="0071462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 xml:space="preserve">Website </w:t>
            </w:r>
          </w:p>
        </w:tc>
        <w:tc>
          <w:tcPr>
            <w:tcW w:w="4320" w:type="dxa"/>
          </w:tcPr>
          <w:p w14:paraId="2B67D59D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$4,000</w:t>
            </w:r>
          </w:p>
        </w:tc>
      </w:tr>
      <w:tr w:rsidR="00997EB3" w:rsidRPr="00714621" w14:paraId="0D141E1A" w14:textId="77777777">
        <w:tc>
          <w:tcPr>
            <w:tcW w:w="4320" w:type="dxa"/>
          </w:tcPr>
          <w:p w14:paraId="05EDDA3B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Hosting &amp; Server Setup</w:t>
            </w:r>
          </w:p>
        </w:tc>
        <w:tc>
          <w:tcPr>
            <w:tcW w:w="4320" w:type="dxa"/>
          </w:tcPr>
          <w:p w14:paraId="10D9C2D5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$1,000/year</w:t>
            </w:r>
          </w:p>
        </w:tc>
      </w:tr>
      <w:tr w:rsidR="00997EB3" w:rsidRPr="00714621" w14:paraId="725BBE12" w14:textId="77777777">
        <w:tc>
          <w:tcPr>
            <w:tcW w:w="4320" w:type="dxa"/>
          </w:tcPr>
          <w:p w14:paraId="57D3922D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Marketing</w:t>
            </w:r>
          </w:p>
        </w:tc>
        <w:tc>
          <w:tcPr>
            <w:tcW w:w="4320" w:type="dxa"/>
          </w:tcPr>
          <w:p w14:paraId="6A9BB42B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$2,000</w:t>
            </w:r>
          </w:p>
        </w:tc>
      </w:tr>
      <w:tr w:rsidR="00997EB3" w:rsidRPr="00714621" w14:paraId="5C71D050" w14:textId="77777777">
        <w:tc>
          <w:tcPr>
            <w:tcW w:w="4320" w:type="dxa"/>
          </w:tcPr>
          <w:p w14:paraId="44979A52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Maintenance &amp; Support</w:t>
            </w:r>
          </w:p>
        </w:tc>
        <w:tc>
          <w:tcPr>
            <w:tcW w:w="4320" w:type="dxa"/>
          </w:tcPr>
          <w:p w14:paraId="07081748" w14:textId="77777777" w:rsidR="00997EB3" w:rsidRPr="00714621" w:rsidRDefault="00DB2E11">
            <w:pPr>
              <w:rPr>
                <w:sz w:val="24"/>
                <w:szCs w:val="24"/>
              </w:rPr>
            </w:pPr>
            <w:r w:rsidRPr="00714621">
              <w:rPr>
                <w:sz w:val="24"/>
                <w:szCs w:val="24"/>
              </w:rPr>
              <w:t>$1,000/year</w:t>
            </w:r>
          </w:p>
        </w:tc>
      </w:tr>
    </w:tbl>
    <w:p w14:paraId="15517EE2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br/>
        <w:t>Revenue Sources:</w:t>
      </w:r>
    </w:p>
    <w:p w14:paraId="727D5434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Booking service fee (e.g. $0.25 per ticket)</w:t>
      </w:r>
    </w:p>
    <w:p w14:paraId="4D144042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Advertisements</w:t>
      </w:r>
    </w:p>
    <w:p w14:paraId="1CF1F713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Partnerships with travel or transport agencies</w:t>
      </w:r>
    </w:p>
    <w:p w14:paraId="09A0583E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Profitability:</w:t>
      </w:r>
    </w:p>
    <w:p w14:paraId="6765E8CF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Expected users/month: 50,000+</w:t>
      </w:r>
    </w:p>
    <w:p w14:paraId="4BA1466F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Estimated ROI: Within 1 year if marketed properly</w:t>
      </w:r>
    </w:p>
    <w:p w14:paraId="0517E61F" w14:textId="77777777" w:rsidR="00997EB3" w:rsidRDefault="00E21699">
      <w:pPr>
        <w:pStyle w:val="Heading1"/>
      </w:pPr>
      <w:r>
        <w:t>5</w:t>
      </w:r>
      <w:r w:rsidR="00DB2E11">
        <w:t>. Legal Feasibility</w:t>
      </w:r>
    </w:p>
    <w:p w14:paraId="00E3E5EB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Permissions Required:</w:t>
      </w:r>
    </w:p>
    <w:p w14:paraId="41F813C1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 xml:space="preserve">  - Agreement with National Railway Authority</w:t>
      </w:r>
      <w:r w:rsidRPr="00714621">
        <w:rPr>
          <w:sz w:val="24"/>
          <w:szCs w:val="24"/>
        </w:rPr>
        <w:br/>
        <w:t xml:space="preserve">  - License to operate online booking service</w:t>
      </w:r>
    </w:p>
    <w:p w14:paraId="651AB378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>- Data Privacy:</w:t>
      </w:r>
    </w:p>
    <w:p w14:paraId="4C63FE86" w14:textId="77777777" w:rsidR="00997EB3" w:rsidRPr="00714621" w:rsidRDefault="00DB2E11">
      <w:pPr>
        <w:rPr>
          <w:sz w:val="24"/>
          <w:szCs w:val="24"/>
        </w:rPr>
      </w:pPr>
      <w:r w:rsidRPr="00714621">
        <w:rPr>
          <w:sz w:val="24"/>
          <w:szCs w:val="24"/>
        </w:rPr>
        <w:t xml:space="preserve">  - Must comply with data protection regulations (GDPR/PDPL)</w:t>
      </w:r>
      <w:r w:rsidRPr="00714621">
        <w:rPr>
          <w:sz w:val="24"/>
          <w:szCs w:val="24"/>
        </w:rPr>
        <w:br/>
        <w:t xml:space="preserve">  - Secure handling of personal and payment data</w:t>
      </w:r>
    </w:p>
    <w:p w14:paraId="33284527" w14:textId="77777777" w:rsidR="00714621" w:rsidRPr="00714621" w:rsidRDefault="00714621">
      <w:pPr>
        <w:pStyle w:val="Heading1"/>
        <w:rPr>
          <w:sz w:val="24"/>
          <w:szCs w:val="24"/>
        </w:rPr>
      </w:pPr>
    </w:p>
    <w:p w14:paraId="2AF1C748" w14:textId="77777777" w:rsidR="00714621" w:rsidRPr="00714621" w:rsidRDefault="00714621" w:rsidP="00714621">
      <w:pPr>
        <w:rPr>
          <w:sz w:val="24"/>
          <w:szCs w:val="24"/>
        </w:rPr>
      </w:pPr>
    </w:p>
    <w:p w14:paraId="1BE37633" w14:textId="77777777" w:rsidR="00714621" w:rsidRPr="00714621" w:rsidRDefault="00714621" w:rsidP="00714621"/>
    <w:p w14:paraId="003A455E" w14:textId="77777777" w:rsidR="00997EB3" w:rsidRDefault="00E21699">
      <w:pPr>
        <w:pStyle w:val="Heading1"/>
      </w:pPr>
      <w:r>
        <w:t>6</w:t>
      </w:r>
      <w:r w:rsidR="00DB2E11">
        <w:t>. Time Feasibility</w:t>
      </w:r>
    </w:p>
    <w:p w14:paraId="5683DB86" w14:textId="77777777" w:rsidR="00997EB3" w:rsidRPr="0047029B" w:rsidRDefault="00DB2E11">
      <w:pPr>
        <w:rPr>
          <w:sz w:val="24"/>
          <w:szCs w:val="24"/>
        </w:rPr>
      </w:pPr>
      <w:r w:rsidRPr="0047029B">
        <w:rPr>
          <w:sz w:val="24"/>
          <w:szCs w:val="24"/>
        </w:rPr>
        <w:t>Phase-wise Development Time: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97EB3" w:rsidRPr="0047029B" w14:paraId="65292A53" w14:textId="77777777">
        <w:tc>
          <w:tcPr>
            <w:tcW w:w="4320" w:type="dxa"/>
          </w:tcPr>
          <w:p w14:paraId="1B897C40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Phase</w:t>
            </w:r>
          </w:p>
        </w:tc>
        <w:tc>
          <w:tcPr>
            <w:tcW w:w="4320" w:type="dxa"/>
          </w:tcPr>
          <w:p w14:paraId="04705994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Duration</w:t>
            </w:r>
          </w:p>
        </w:tc>
      </w:tr>
      <w:tr w:rsidR="00997EB3" w:rsidRPr="0047029B" w14:paraId="130FEAB9" w14:textId="77777777">
        <w:tc>
          <w:tcPr>
            <w:tcW w:w="4320" w:type="dxa"/>
          </w:tcPr>
          <w:p w14:paraId="7749AEC1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Requirements Analysis</w:t>
            </w:r>
          </w:p>
        </w:tc>
        <w:tc>
          <w:tcPr>
            <w:tcW w:w="4320" w:type="dxa"/>
          </w:tcPr>
          <w:p w14:paraId="60C224F0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1 week</w:t>
            </w:r>
          </w:p>
        </w:tc>
      </w:tr>
      <w:tr w:rsidR="00997EB3" w:rsidRPr="0047029B" w14:paraId="33D6FC26" w14:textId="77777777">
        <w:tc>
          <w:tcPr>
            <w:tcW w:w="4320" w:type="dxa"/>
          </w:tcPr>
          <w:p w14:paraId="64AC8562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UI/UX Design</w:t>
            </w:r>
          </w:p>
        </w:tc>
        <w:tc>
          <w:tcPr>
            <w:tcW w:w="4320" w:type="dxa"/>
          </w:tcPr>
          <w:p w14:paraId="4985FA0F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2 weeks</w:t>
            </w:r>
          </w:p>
        </w:tc>
      </w:tr>
      <w:tr w:rsidR="00997EB3" w:rsidRPr="0047029B" w14:paraId="0D4221AC" w14:textId="77777777">
        <w:tc>
          <w:tcPr>
            <w:tcW w:w="4320" w:type="dxa"/>
          </w:tcPr>
          <w:p w14:paraId="59940A75" w14:textId="77777777" w:rsidR="00997EB3" w:rsidRPr="0047029B" w:rsidRDefault="0071462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Development (Web</w:t>
            </w:r>
            <w:r w:rsidR="00DB2E11" w:rsidRPr="0047029B">
              <w:rPr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1F61FD60" w14:textId="77777777" w:rsidR="00EB4013" w:rsidRPr="0047029B" w:rsidRDefault="00DB2E11" w:rsidP="00EB4013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8-10 weeks</w:t>
            </w:r>
          </w:p>
        </w:tc>
      </w:tr>
      <w:tr w:rsidR="00997EB3" w:rsidRPr="0047029B" w14:paraId="3DAB053A" w14:textId="77777777">
        <w:tc>
          <w:tcPr>
            <w:tcW w:w="4320" w:type="dxa"/>
          </w:tcPr>
          <w:p w14:paraId="3D127623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Testing</w:t>
            </w:r>
          </w:p>
        </w:tc>
        <w:tc>
          <w:tcPr>
            <w:tcW w:w="4320" w:type="dxa"/>
          </w:tcPr>
          <w:p w14:paraId="084AEE77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2 weeks</w:t>
            </w:r>
          </w:p>
        </w:tc>
      </w:tr>
      <w:tr w:rsidR="00997EB3" w:rsidRPr="0047029B" w14:paraId="2B9FDEC7" w14:textId="77777777">
        <w:tc>
          <w:tcPr>
            <w:tcW w:w="4320" w:type="dxa"/>
          </w:tcPr>
          <w:p w14:paraId="64F44C2C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Pilot Launch</w:t>
            </w:r>
          </w:p>
        </w:tc>
        <w:tc>
          <w:tcPr>
            <w:tcW w:w="4320" w:type="dxa"/>
          </w:tcPr>
          <w:p w14:paraId="0B1B267A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1 week</w:t>
            </w:r>
          </w:p>
        </w:tc>
      </w:tr>
      <w:tr w:rsidR="00997EB3" w:rsidRPr="0047029B" w14:paraId="048F455D" w14:textId="77777777">
        <w:tc>
          <w:tcPr>
            <w:tcW w:w="4320" w:type="dxa"/>
          </w:tcPr>
          <w:p w14:paraId="2F324492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Final Launch</w:t>
            </w:r>
          </w:p>
        </w:tc>
        <w:tc>
          <w:tcPr>
            <w:tcW w:w="4320" w:type="dxa"/>
          </w:tcPr>
          <w:p w14:paraId="367D6B6F" w14:textId="77777777" w:rsidR="00997EB3" w:rsidRPr="0047029B" w:rsidRDefault="00DB2E11">
            <w:pPr>
              <w:rPr>
                <w:sz w:val="24"/>
                <w:szCs w:val="24"/>
              </w:rPr>
            </w:pPr>
            <w:r w:rsidRPr="0047029B">
              <w:rPr>
                <w:sz w:val="24"/>
                <w:szCs w:val="24"/>
              </w:rPr>
              <w:t>3 months total</w:t>
            </w:r>
          </w:p>
        </w:tc>
      </w:tr>
    </w:tbl>
    <w:p w14:paraId="0764B191" w14:textId="77777777" w:rsidR="00997EB3" w:rsidRDefault="00997EB3"/>
    <w:sectPr w:rsidR="00997EB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C26AA" w14:textId="77777777" w:rsidR="00E85FF9" w:rsidRDefault="00E85FF9" w:rsidP="00714621">
      <w:pPr>
        <w:spacing w:after="0" w:line="240" w:lineRule="auto"/>
      </w:pPr>
      <w:r>
        <w:separator/>
      </w:r>
    </w:p>
  </w:endnote>
  <w:endnote w:type="continuationSeparator" w:id="0">
    <w:p w14:paraId="7ECF56A2" w14:textId="77777777" w:rsidR="00E85FF9" w:rsidRDefault="00E85FF9" w:rsidP="0071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05C1C" w14:textId="77777777" w:rsidR="00E85FF9" w:rsidRDefault="00E85FF9" w:rsidP="00714621">
      <w:pPr>
        <w:spacing w:after="0" w:line="240" w:lineRule="auto"/>
      </w:pPr>
      <w:r>
        <w:separator/>
      </w:r>
    </w:p>
  </w:footnote>
  <w:footnote w:type="continuationSeparator" w:id="0">
    <w:p w14:paraId="2A404762" w14:textId="77777777" w:rsidR="00E85FF9" w:rsidRDefault="00E85FF9" w:rsidP="00714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767DA" w14:textId="77777777" w:rsidR="00C549F9" w:rsidRPr="002441F4" w:rsidRDefault="00C549F9" w:rsidP="00C549F9">
    <w:pPr>
      <w:pStyle w:val="Header"/>
      <w:jc w:val="center"/>
      <w:rPr>
        <w:color w:val="3071C3" w:themeColor="text2" w:themeTint="BF"/>
        <w:sz w:val="36"/>
        <w:szCs w:val="36"/>
        <w:lang w:bidi="ar-EG"/>
      </w:rPr>
    </w:pPr>
    <w:r>
      <w:rPr>
        <w:noProof/>
      </w:rPr>
      <w:drawing>
        <wp:inline distT="0" distB="0" distL="0" distR="0" wp14:anchorId="38E337B2" wp14:editId="0C1CD484">
          <wp:extent cx="510003" cy="548640"/>
          <wp:effectExtent l="0" t="0" r="4445" b="3810"/>
          <wp:docPr id="2129268329" name="Picture 1" descr="A black and white logo of a trai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268329" name="Picture 1" descr="A black and white logo of a train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109" cy="567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14621">
      <w:rPr>
        <w:sz w:val="40"/>
        <w:szCs w:val="40"/>
      </w:rPr>
      <w:t xml:space="preserve"> </w:t>
    </w:r>
    <w:r w:rsidR="00714621" w:rsidRPr="00C549F9">
      <w:rPr>
        <w:color w:val="FF0000"/>
        <w:sz w:val="40"/>
        <w:szCs w:val="40"/>
      </w:rPr>
      <w:t xml:space="preserve">Feasibility Study for </w:t>
    </w:r>
    <w:r w:rsidRPr="00C549F9">
      <w:rPr>
        <w:b/>
        <w:bCs/>
        <w:color w:val="FF0000"/>
        <w:sz w:val="36"/>
        <w:szCs w:val="36"/>
        <w:lang w:bidi="ar-EG"/>
      </w:rPr>
      <w:t>Train Booking Website</w:t>
    </w:r>
  </w:p>
  <w:p w14:paraId="38933A9D" w14:textId="7B17F5F3" w:rsidR="00714621" w:rsidRPr="00714621" w:rsidRDefault="00714621" w:rsidP="00C549F9">
    <w:pPr>
      <w:pStyle w:val="Tit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35981">
    <w:abstractNumId w:val="8"/>
  </w:num>
  <w:num w:numId="2" w16cid:durableId="260721866">
    <w:abstractNumId w:val="6"/>
  </w:num>
  <w:num w:numId="3" w16cid:durableId="1083574859">
    <w:abstractNumId w:val="5"/>
  </w:num>
  <w:num w:numId="4" w16cid:durableId="836574228">
    <w:abstractNumId w:val="4"/>
  </w:num>
  <w:num w:numId="5" w16cid:durableId="1656177774">
    <w:abstractNumId w:val="7"/>
  </w:num>
  <w:num w:numId="6" w16cid:durableId="675231704">
    <w:abstractNumId w:val="3"/>
  </w:num>
  <w:num w:numId="7" w16cid:durableId="217253555">
    <w:abstractNumId w:val="2"/>
  </w:num>
  <w:num w:numId="8" w16cid:durableId="381713089">
    <w:abstractNumId w:val="1"/>
  </w:num>
  <w:num w:numId="9" w16cid:durableId="23581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883"/>
    <w:rsid w:val="0015074B"/>
    <w:rsid w:val="0029639D"/>
    <w:rsid w:val="00326F90"/>
    <w:rsid w:val="0047029B"/>
    <w:rsid w:val="00714621"/>
    <w:rsid w:val="00997EB3"/>
    <w:rsid w:val="00AA1D8D"/>
    <w:rsid w:val="00B47730"/>
    <w:rsid w:val="00B56518"/>
    <w:rsid w:val="00C549F9"/>
    <w:rsid w:val="00CB0664"/>
    <w:rsid w:val="00DB2E11"/>
    <w:rsid w:val="00E21699"/>
    <w:rsid w:val="00E85FF9"/>
    <w:rsid w:val="00EB4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EFF23"/>
  <w14:defaultImageDpi w14:val="300"/>
  <w15:docId w15:val="{C0568591-1837-4E39-AAED-2F1E5CC9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23D5E-2C56-456D-A206-0FC7AE6E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رقيه سعيد خميس فراج</cp:lastModifiedBy>
  <cp:revision>2</cp:revision>
  <dcterms:created xsi:type="dcterms:W3CDTF">2025-05-21T03:20:00Z</dcterms:created>
  <dcterms:modified xsi:type="dcterms:W3CDTF">2025-05-21T03:20:00Z</dcterms:modified>
  <cp:category/>
</cp:coreProperties>
</file>